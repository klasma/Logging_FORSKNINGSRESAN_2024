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Björnideforsen B i Arvidsjaurs kommun</w:t>
      </w:r>
    </w:p>
    <w:p>
      <w:r>
        <w:t>Detta dokument behandlar höga naturvärden i avverkningsanmälan Björnideforsen B i Arvidsjaurs kommun. Denna avverkningsanmälan inkom 2024-08-04 och omfattar 56,7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doftticka (VU, §8), fläckporing (VU), gräddporing (VU), blanksvart spiklav (NT), blå taggsvamp (NT), blågrå svartspik (NT), dvärgbägarlav (NT), gammelgransskål (NT), garnlav (NT), granticka (NT), grå blåbärsfältmätare (NT), knottrig blåslav (NT), kolflarnlav (NT), ladlav (NT), mörk kolflarnlav (NT), nordtagging (NT), vedflamlav (NT), vedskivlav (NT), vedtrappmossa (NT), violmussling (NT), vitgrynig nållav (NT), bronshjon (S), bårdlav (S), dropptaggsvamp (S), gullgröppa (S), korallrot (S, §8), luddlav (S), plattlummer (S, §9), skinnlav (S), spindelblomster (S, §8), stuplav (S), vågbandad barkbock (S) och tjäder (§4).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7327458, E 694642 i SWEREF 99 TM.</w:t>
      </w:r>
    </w:p>
    <w:p>
      <w:pPr>
        <w:pStyle w:val="Heading1"/>
      </w:pPr>
      <w:r>
        <w:t>Fridlysta arter</w:t>
      </w:r>
    </w:p>
    <w:p>
      <w:r>
        <w:t>Följande fridlysta arter har sina livsmiljöer och växtplatser i den avverkningsanmälda skogen: doftticka (VU, §8),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