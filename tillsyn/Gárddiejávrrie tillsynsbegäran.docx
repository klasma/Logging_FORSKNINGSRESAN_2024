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Gárddiejávrrie i Arvidsjaurs kommun</w:t>
      </w:r>
    </w:p>
    <w:p>
      <w:r>
        <w:t>Detta dokument behandlar höga naturvärden i avverkningsanmälan Gárddiejávrrie i Arvidsjaurs kommun. Denna avverkningsanmälan inkom 2023-07-27 och omfattar 193,7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dvärgbägarlav (NT), gammelgransskål (NT), garnlav (NT), granticka (NT), harticka (NT),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Gárddiejávrrie karta.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7253745, E 684067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2024-07-24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