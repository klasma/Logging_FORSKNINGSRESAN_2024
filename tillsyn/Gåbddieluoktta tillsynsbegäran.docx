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Gåbddieluoktta i Arvidsjaurs kommun</w:t>
      </w:r>
    </w:p>
    <w:p>
      <w:r>
        <w:t>Detta dokument behandlar höga naturvärden i avverkningsanmälan Gåbddieluoktta i Arvidsjaurs kommun. Denna avverkningsanmälan inkom 2024-08-04 och omfattar 50,2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urskogsporing (EN), fläckporing (VU), gräddporing (VU), smalfotad taggsvamp (VU), blanksvart spiklav (NT), blågrå svartspik (NT), dvärgbägarlav (NT), gränsticka (NT), knottrig blåslav (NT), mörk kolflarnlav (NT), spillkråka (NT, §4), talltita (NT, §4), tretåig hackspett (NT, §4), vedflamlav (NT), vedskivlav (NT), vitplätt (NT), dropptaggsvamp (S), gullgröppa (S), luddlav (S), plattlummer (S, §9), skarp dropptaggsvamp (S), spindelblomster (S, §8), vedticka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Gåbddieluoktta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7325103, E 673214 i SWEREF 99 TM.</w:t>
      </w:r>
    </w:p>
    <w:p>
      <w:pPr>
        <w:pStyle w:val="Heading1"/>
      </w:pPr>
      <w:r>
        <w:t>Fridlysta arter</w:t>
      </w:r>
    </w:p>
    <w:p>
      <w:r>
        <w:t>Följande fridlysta arter har sina livsmiljöer och växtplatser i den avverkningsanmälda skogen: spillkråka (NT, §4), talltita (NT, §4), tretåig hackspett (NT, §4),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