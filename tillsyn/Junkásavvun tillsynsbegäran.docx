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Junkásavvun i Arvidsjaurs kommun</w:t>
      </w:r>
    </w:p>
    <w:p>
      <w:r>
        <w:t>Detta dokument behandlar höga naturvärden i avverkningsanmälan Junkásavvun i Arvidsjaurs kommun. Denna avverkningsanmälan inkom 2024-08-02 och omfattar 116,0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blågrå svartspik (NT), skrovlig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Junkásavvun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7330596, E 716390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