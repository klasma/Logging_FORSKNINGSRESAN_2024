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Klammájávrrie i Arvidsjaurs kommun</w:t>
      </w:r>
    </w:p>
    <w:p>
      <w:r>
        <w:t>Detta dokument behandlar höga naturvärden i avverkningsanmälan Klammájávrrie i Arvidsjaurs kommun. Denna avverkningsanmälan inkom 2023-07-27 och omfattar 166,3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 taggsvamp (NT), garnlav (NT), harticka (NT), svartvit taggsvamp (NT), vitgrynig nållav (NT), dropptaggsvamp (S), luddlav (S),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Klammájávrrie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7257401, E 680172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