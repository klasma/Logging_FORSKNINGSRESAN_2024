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Slaktarberget i Arvidsjaurs kommun</w:t>
      </w:r>
    </w:p>
    <w:p>
      <w:r>
        <w:t>Detta dokument behandlar höga naturvärden i avverkningsanmälan Slaktarberget i Arvidsjaurs kommun. Denna avverkningsanmälan inkom 2023-07-27 och omfattar 61,3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fläckporing (VU), gräddporing (VU), gammelgransskål (NT), garnlav (NT), granticka (NT), gränsticka (NT), harticka (NT), lunglav (NT), nordtagging (NT), stjärntagging (NT),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Slaktarberget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7303395, E 715320 i SWEREF 99 TM.</w:t>
      </w:r>
    </w:p>
    <w:p>
      <w:pPr>
        <w:pStyle w:val="Heading1"/>
      </w:pPr>
      <w:r>
        <w:t>Fridlysta arter</w:t>
      </w:r>
    </w:p>
    <w:p>
      <w:r>
        <w:t>Följande fridlysta arter har sina livsmiljöer och växtplatser i den avverkningsanmälda skogen: 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