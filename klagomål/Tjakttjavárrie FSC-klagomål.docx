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Tjakttjavárrie i Arvidsjaurs kommun</w:t>
      </w:r>
    </w:p>
    <w:p>
      <w:r>
        <w:t>Detta dokument behandlar höga naturvärden i avverkningsanmälan Tjakttjavárrie i Arvidsjaurs kommun. Denna avverkningsanmälan inkom 2024-08-02 och omfattar 83,8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garnlav (NT), granticka (NT), knottrig blåslav (NT), nordtagging (NT), tretåig hackspett (NT, §4),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Tjakttjavárrie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7274654, E 677486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