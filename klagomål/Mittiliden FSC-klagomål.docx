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Mittiliden i Arvidsjaurs kommun</w:t>
      </w:r>
    </w:p>
    <w:p>
      <w:r>
        <w:t>Detta dokument behandlar höga naturvärden i avverkningsanmälan Mittiliden i Arvidsjaurs kommun. Denna avverkningsanmälan inkom 2023-07-27 och omfattar 51,3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doftskinn (NT), dvärgbägarlav (NT), garnlav (NT), granticka (NT), kolflarnlav (NT), rosenticka (NT), spillkråka (NT, §4), talltita (NT, §4), tretåig hackspett (NT, §4), ullticka (NT), vedtrappmossa (NT), vitgrynig nållav (NT), plattlummer (S, §9), spindelblomster (S, §8), vedticka (S) och vågbandad barkbock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Mittiliden karta.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7253025, E 688755 i SWEREF 99 TM.</w:t>
      </w:r>
    </w:p>
    <w:p>
      <w:pPr>
        <w:pStyle w:val="Heading1"/>
      </w:pPr>
      <w:r>
        <w:t>Fridlysta arter</w:t>
      </w:r>
    </w:p>
    <w:p>
      <w:r>
        <w:t>Följande fridlysta arter har sina livsmiljöer och växtplatser i den avverkningsanmälda skogen: spillkråka (NT, §4), talltita (NT, §4),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 Varje par utnyttjar 400-1 000 hektar skog beroende på skogens kvalitet. En minskning av populationen pågår på grund av minskad tillgång på lämpliga bo- och födoträd och minskad födotillgång. Spillkråkans minskningstakt har uppgått till 19 (24-10) % under de senaste 15 åren.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2024-07-24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