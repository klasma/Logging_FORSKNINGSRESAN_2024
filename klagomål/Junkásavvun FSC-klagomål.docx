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Junkásavvun i Arvidsjaurs kommun</w:t>
      </w:r>
    </w:p>
    <w:p>
      <w:r>
        <w:t>Detta dokument behandlar höga naturvärden i avverkningsanmälan Junkásavvun i Arvidsjaurs kommun. Denna avverkningsanmälan inkom 2023-07-27 och omfattar 116,0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