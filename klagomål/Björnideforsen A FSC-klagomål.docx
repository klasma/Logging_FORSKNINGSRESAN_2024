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Björnideforsen A i Arvidsjaurs kommun</w:t>
      </w:r>
    </w:p>
    <w:p>
      <w:r>
        <w:t>Detta dokument behandlar höga naturvärden i avverkningsanmälan Björnideforsen A i Arvidsjaurs kommun. Denna avverkningsanmälan inkom 2023-07-27 och omfattar 56,9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smalfotad taggsvamp (VU), blanksvart spiklav (NT), blå taggsvamp (NT), blågrå svartspik (NT), dvärgbägarlav (NT), kolflarnlav (NT), mörk kolflarnlav (NT), orange taggsvamp (NT), svartvit taggsvamp (NT), talltaggsvamp (NT), tretåig hackspett (NT, §4), vedskivlav (NT), dropptaggsvamp (S), gullgröppa (S), plattlummer (S, §9), trådfräken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Björnideforsen A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7325842, E 695258 i SWEREF 99 TM.</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