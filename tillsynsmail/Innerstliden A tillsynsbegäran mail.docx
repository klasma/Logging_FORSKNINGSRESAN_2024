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Innerstliden A i Arvidsjaurs kommun.</w:t>
      </w:r>
    </w:p>
    <w:p>
      <w:r>
        <w:t>I det avverkningsanmälda området har 28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