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Båtselkojan-Lidvista i Arvidsjaurs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