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Björnideforsen A i Arvidsjaurs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