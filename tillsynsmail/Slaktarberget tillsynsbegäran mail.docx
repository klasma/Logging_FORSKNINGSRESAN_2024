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Slaktarberget i Arvidsjaurs kommun.</w:t>
      </w:r>
    </w:p>
    <w:p>
      <w:r>
        <w:t>I det avverkningsanmälda området har 57 naturvårdsarter varav 37 rödlistade arter hittats. 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